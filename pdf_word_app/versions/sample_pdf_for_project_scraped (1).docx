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1 Text:</w:t>
        <w:br/>
        <w:t>Introduction to Machine Learning</w:t>
        <w:br/>
        <w:t>Machine Learning (ML) is a branch of Artificial Intelligence that focuses on building systems that can</w:t>
        <w:br/>
        <w:t>learn from and make decisions based on data. ML algorithms allow computers to find hidden insights</w:t>
        <w:br/>
        <w:t>without being explicitly programmed where to look. There are various types of ML, the most common</w:t>
        <w:br/>
        <w:t>being supervised, unsupervised, and reinforcement learning.</w:t>
        <w:br/>
        <w:t>Type Description Example</w:t>
        <w:br/>
        <w:t>Supervised learning Learning from labeled data Email Spam Detection</w:t>
        <w:br/>
        <w:t>Unsupervised learning Learning hidden patterns in Customer Segmentation</w:t>
        <w:br/>
        <w:t>data</w:t>
        <w:br/>
        <w:t>Reinforcement learning Learning with rewards and Chess Playing Bot</w:t>
        <w:br/>
        <w:t>punishments</w:t>
      </w:r>
    </w:p>
    <w:p>
      <w:r>
        <w:t>Page 1 Tables:</w:t>
      </w:r>
    </w:p>
    <w:p>
      <w:r>
        <w:t>T</w:t>
        <w:tab/>
        <w:t>y</w:t>
        <w:tab/>
        <w:t>p</w:t>
        <w:tab/>
        <w:t>e</w:t>
        <w:br/>
        <w:t>D</w:t>
        <w:tab/>
        <w:t>e</w:t>
        <w:tab/>
        <w:t>s</w:t>
        <w:tab/>
        <w:t>c</w:t>
        <w:tab/>
        <w:t>r</w:t>
        <w:tab/>
        <w:t>i</w:t>
        <w:tab/>
        <w:t>p</w:t>
        <w:tab/>
        <w:t>t</w:t>
        <w:tab/>
        <w:t>i</w:t>
        <w:tab/>
        <w:t>o</w:t>
        <w:tab/>
        <w:t>n</w:t>
        <w:br/>
        <w:t>E</w:t>
        <w:tab/>
        <w:t>x</w:t>
        <w:tab/>
        <w:t>a</w:t>
        <w:tab/>
        <w:t>m</w:t>
        <w:tab/>
        <w:t>p</w:t>
        <w:tab/>
        <w:t>l</w:t>
        <w:tab/>
        <w:t>e</w:t>
      </w:r>
    </w:p>
    <w:p>
      <w:r>
        <w:t>S</w:t>
        <w:tab/>
        <w:t>u</w:t>
        <w:tab/>
        <w:t>p</w:t>
        <w:tab/>
        <w:t>e</w:t>
        <w:tab/>
        <w:t>r</w:t>
        <w:tab/>
        <w:t>v</w:t>
        <w:tab/>
        <w:t>i</w:t>
        <w:tab/>
        <w:t>s</w:t>
        <w:tab/>
        <w:t>e</w:t>
        <w:tab/>
        <w:t>d</w:t>
        <w:tab/>
        <w:t xml:space="preserve"> </w:t>
        <w:tab/>
        <w:t>l</w:t>
        <w:tab/>
        <w:t>e</w:t>
        <w:tab/>
        <w:t>a</w:t>
        <w:tab/>
        <w:t>r</w:t>
        <w:tab/>
        <w:t>n</w:t>
        <w:tab/>
        <w:t>i</w:t>
        <w:tab/>
        <w:t>n</w:t>
        <w:tab/>
        <w:t>g</w:t>
        <w:br/>
        <w:t>L</w:t>
        <w:tab/>
        <w:t>e</w:t>
        <w:tab/>
        <w:t>a</w:t>
        <w:tab/>
        <w:t>r</w:t>
        <w:tab/>
        <w:t>n</w:t>
        <w:tab/>
        <w:t>i</w:t>
        <w:tab/>
        <w:t>n</w:t>
        <w:tab/>
        <w:t>g</w:t>
        <w:tab/>
        <w:t xml:space="preserve"> </w:t>
        <w:tab/>
        <w:t>f</w:t>
        <w:tab/>
        <w:t>r</w:t>
        <w:tab/>
        <w:t>o</w:t>
        <w:tab/>
        <w:t>m</w:t>
        <w:tab/>
        <w:t xml:space="preserve"> </w:t>
        <w:tab/>
        <w:t>l</w:t>
        <w:tab/>
        <w:t>a</w:t>
        <w:tab/>
        <w:t>b</w:t>
        <w:tab/>
        <w:t>e</w:t>
        <w:tab/>
        <w:t>l</w:t>
        <w:tab/>
        <w:t>e</w:t>
        <w:tab/>
        <w:t>d</w:t>
        <w:tab/>
        <w:t xml:space="preserve"> </w:t>
        <w:tab/>
        <w:t>d</w:t>
        <w:tab/>
        <w:t>a</w:t>
        <w:tab/>
        <w:t>t</w:t>
        <w:tab/>
        <w:t>a</w:t>
        <w:br/>
        <w:t>E</w:t>
        <w:tab/>
        <w:t>m</w:t>
        <w:tab/>
        <w:t>a</w:t>
        <w:tab/>
        <w:t>i</w:t>
        <w:tab/>
        <w:t>l</w:t>
        <w:tab/>
        <w:t xml:space="preserve"> </w:t>
        <w:tab/>
        <w:t>S</w:t>
        <w:tab/>
        <w:t>p</w:t>
        <w:tab/>
        <w:t>a</w:t>
        <w:tab/>
        <w:t>m</w:t>
        <w:tab/>
        <w:t xml:space="preserve"> </w:t>
        <w:tab/>
        <w:t>D</w:t>
        <w:tab/>
        <w:t>e</w:t>
        <w:tab/>
        <w:t>t</w:t>
        <w:tab/>
        <w:t>e</w:t>
        <w:tab/>
        <w:t>c</w:t>
        <w:tab/>
        <w:t>t</w:t>
        <w:tab/>
        <w:t>i</w:t>
        <w:tab/>
        <w:t>o</w:t>
        <w:tab/>
        <w:t>n</w:t>
      </w:r>
    </w:p>
    <w:p>
      <w:r>
        <w:t>U</w:t>
        <w:tab/>
        <w:t>n</w:t>
        <w:tab/>
        <w:t>s</w:t>
        <w:tab/>
        <w:t>u</w:t>
        <w:tab/>
        <w:t>p</w:t>
        <w:tab/>
        <w:t>e</w:t>
        <w:tab/>
        <w:t>r</w:t>
        <w:tab/>
        <w:t>v</w:t>
        <w:tab/>
        <w:t>i</w:t>
        <w:tab/>
        <w:t>s</w:t>
        <w:tab/>
        <w:t>e</w:t>
        <w:tab/>
        <w:t>d</w:t>
        <w:tab/>
        <w:t xml:space="preserve"> </w:t>
        <w:tab/>
        <w:t>l</w:t>
        <w:tab/>
        <w:t>e</w:t>
        <w:tab/>
        <w:t>a</w:t>
        <w:tab/>
        <w:t>r</w:t>
        <w:tab/>
        <w:t>n</w:t>
        <w:tab/>
        <w:t>i</w:t>
        <w:tab/>
        <w:t>n</w:t>
        <w:tab/>
        <w:t>g</w:t>
        <w:br/>
        <w:t>L</w:t>
        <w:tab/>
        <w:t>e</w:t>
        <w:tab/>
        <w:t>a</w:t>
        <w:tab/>
        <w:t>r</w:t>
        <w:tab/>
        <w:t>n</w:t>
        <w:tab/>
        <w:t>i</w:t>
        <w:tab/>
        <w:t>n</w:t>
        <w:tab/>
        <w:t>g</w:t>
        <w:tab/>
        <w:t xml:space="preserve"> </w:t>
        <w:tab/>
        <w:t>h</w:t>
        <w:tab/>
        <w:t>i</w:t>
        <w:tab/>
        <w:t>d</w:t>
        <w:tab/>
        <w:t>d</w:t>
        <w:tab/>
        <w:t>e</w:t>
        <w:tab/>
        <w:t>n</w:t>
        <w:tab/>
        <w:t xml:space="preserve"> </w:t>
        <w:tab/>
        <w:t>p</w:t>
        <w:tab/>
        <w:t>a</w:t>
        <w:tab/>
        <w:t>t</w:t>
        <w:tab/>
        <w:t>t</w:t>
        <w:tab/>
        <w:t>e</w:t>
        <w:tab/>
        <w:t>r</w:t>
        <w:tab/>
        <w:t>n</w:t>
        <w:tab/>
        <w:t>s</w:t>
        <w:tab/>
        <w:t xml:space="preserve"> </w:t>
        <w:tab/>
        <w:t>i</w:t>
        <w:tab/>
        <w:t>n</w:t>
        <w:tab/>
        <w:br/>
        <w:tab/>
        <w:t>d</w:t>
        <w:tab/>
        <w:t>a</w:t>
        <w:tab/>
        <w:t>t</w:t>
        <w:tab/>
        <w:t>a</w:t>
        <w:br/>
        <w:t>C</w:t>
        <w:tab/>
        <w:t>u</w:t>
        <w:tab/>
        <w:t>s</w:t>
        <w:tab/>
        <w:t>t</w:t>
        <w:tab/>
        <w:t>o</w:t>
        <w:tab/>
        <w:t>m</w:t>
        <w:tab/>
        <w:t>e</w:t>
        <w:tab/>
        <w:t>r</w:t>
        <w:tab/>
        <w:t xml:space="preserve"> </w:t>
        <w:tab/>
        <w:t>S</w:t>
        <w:tab/>
        <w:t>e</w:t>
        <w:tab/>
        <w:t>g</w:t>
        <w:tab/>
        <w:t>m</w:t>
        <w:tab/>
        <w:t>e</w:t>
        <w:tab/>
        <w:t>n</w:t>
        <w:tab/>
        <w:t>t</w:t>
        <w:tab/>
        <w:t>a</w:t>
        <w:tab/>
        <w:t>t</w:t>
        <w:tab/>
        <w:t>i</w:t>
        <w:tab/>
        <w:t>o</w:t>
        <w:tab/>
        <w:t>n</w:t>
      </w:r>
    </w:p>
    <w:p>
      <w:r>
        <w:t>R</w:t>
        <w:tab/>
        <w:t>e</w:t>
        <w:tab/>
        <w:t>i</w:t>
        <w:tab/>
        <w:t>n</w:t>
        <w:tab/>
        <w:t>f</w:t>
        <w:tab/>
        <w:t>o</w:t>
        <w:tab/>
        <w:t>r</w:t>
        <w:tab/>
        <w:t>c</w:t>
        <w:tab/>
        <w:t>e</w:t>
        <w:tab/>
        <w:t>m</w:t>
        <w:tab/>
        <w:t>e</w:t>
        <w:tab/>
        <w:t>n</w:t>
        <w:tab/>
        <w:t>t</w:t>
        <w:tab/>
        <w:t xml:space="preserve"> </w:t>
        <w:tab/>
        <w:t>l</w:t>
        <w:tab/>
        <w:t>e</w:t>
        <w:tab/>
        <w:t>a</w:t>
        <w:tab/>
        <w:t>r</w:t>
        <w:tab/>
        <w:t>n</w:t>
        <w:tab/>
        <w:t>i</w:t>
        <w:tab/>
        <w:t>n</w:t>
        <w:tab/>
        <w:t>g</w:t>
        <w:br/>
        <w:t>L</w:t>
        <w:tab/>
        <w:t>e</w:t>
        <w:tab/>
        <w:t>a</w:t>
        <w:tab/>
        <w:t>r</w:t>
        <w:tab/>
        <w:t>n</w:t>
        <w:tab/>
        <w:t>i</w:t>
        <w:tab/>
        <w:t>n</w:t>
        <w:tab/>
        <w:t>g</w:t>
        <w:tab/>
        <w:t xml:space="preserve"> </w:t>
        <w:tab/>
        <w:t>w</w:t>
        <w:tab/>
        <w:t>i</w:t>
        <w:tab/>
        <w:t>t</w:t>
        <w:tab/>
        <w:t>h</w:t>
        <w:tab/>
        <w:t xml:space="preserve"> </w:t>
        <w:tab/>
        <w:t>r</w:t>
        <w:tab/>
        <w:t>e</w:t>
        <w:tab/>
        <w:t>w</w:t>
        <w:tab/>
        <w:t>a</w:t>
        <w:tab/>
        <w:t>r</w:t>
        <w:tab/>
        <w:t>d</w:t>
        <w:tab/>
        <w:t>s</w:t>
        <w:tab/>
        <w:t xml:space="preserve"> </w:t>
        <w:tab/>
        <w:t>a</w:t>
        <w:tab/>
        <w:t>n</w:t>
        <w:tab/>
        <w:t>d</w:t>
        <w:tab/>
        <w:br/>
        <w:tab/>
        <w:t>p</w:t>
        <w:tab/>
        <w:t>u</w:t>
        <w:tab/>
        <w:t>n</w:t>
        <w:tab/>
        <w:t>i</w:t>
        <w:tab/>
        <w:t>s</w:t>
        <w:tab/>
        <w:t>h</w:t>
        <w:tab/>
        <w:t>m</w:t>
        <w:tab/>
        <w:t>e</w:t>
        <w:tab/>
        <w:t>n</w:t>
        <w:tab/>
        <w:t>t</w:t>
        <w:tab/>
        <w:t>s</w:t>
        <w:br/>
        <w:t>C</w:t>
        <w:tab/>
        <w:t>h</w:t>
        <w:tab/>
        <w:t>e</w:t>
        <w:tab/>
        <w:t>s</w:t>
        <w:tab/>
        <w:t>s</w:t>
        <w:tab/>
        <w:t xml:space="preserve"> </w:t>
        <w:tab/>
        <w:t>P</w:t>
        <w:tab/>
        <w:t>l</w:t>
        <w:tab/>
        <w:t>a</w:t>
        <w:tab/>
        <w:t>y</w:t>
        <w:tab/>
        <w:t>i</w:t>
        <w:tab/>
        <w:t>n</w:t>
        <w:tab/>
        <w:t>g</w:t>
        <w:tab/>
        <w:t xml:space="preserve"> </w:t>
        <w:tab/>
        <w:t>B</w:t>
        <w:tab/>
        <w:t>o</w:t>
        <w:tab/>
        <w:t>t</w:t>
      </w:r>
    </w:p>
    <w:p>
      <w:r>
        <w:t>Page 1 Image:</w:t>
      </w:r>
    </w:p>
    <w:p>
      <w:r>
        <w:drawing>
          <wp:inline xmlns:a="http://schemas.openxmlformats.org/drawingml/2006/main" xmlns:pic="http://schemas.openxmlformats.org/drawingml/2006/picture">
            <wp:extent cx="4114800" cy="29429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4291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